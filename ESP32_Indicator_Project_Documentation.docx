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7C93" w14:textId="3B360ECA" w:rsidR="002A0A59" w:rsidRDefault="00000000" w:rsidP="007A0391">
      <w:pPr>
        <w:pStyle w:val="Title"/>
      </w:pPr>
      <w:r>
        <w:t>Indicators Control Over Mobile Phones (using BLE Protocol)</w:t>
      </w:r>
      <w:r w:rsidR="00ED458D">
        <w:t xml:space="preserve"> </w:t>
      </w:r>
    </w:p>
    <w:p w14:paraId="283BD45E" w14:textId="77777777" w:rsidR="002A0A59" w:rsidRDefault="00000000" w:rsidP="007A0391">
      <w:pPr>
        <w:spacing w:line="240" w:lineRule="auto"/>
      </w:pPr>
      <w:r>
        <w:t>Name: Uppula Vivekananda Raman</w:t>
      </w:r>
    </w:p>
    <w:p w14:paraId="1A4EE022" w14:textId="2FA6D3EC" w:rsidR="002A0A59" w:rsidRDefault="00000000" w:rsidP="007A0391">
      <w:pPr>
        <w:spacing w:line="240" w:lineRule="auto"/>
      </w:pPr>
      <w:r>
        <w:t>Institute: Sreenidhi Institute of Science and Technology</w:t>
      </w:r>
      <w:r w:rsidR="00115BB8">
        <w:t>, Hyderabad.</w:t>
      </w:r>
    </w:p>
    <w:p w14:paraId="1BD34A7F" w14:textId="52E591E0" w:rsidR="002A0A59" w:rsidRDefault="00000000" w:rsidP="007A0391">
      <w:pPr>
        <w:spacing w:line="240" w:lineRule="auto"/>
      </w:pPr>
      <w:r>
        <w:t>Submission Date: 21-07-2025</w:t>
      </w:r>
      <w:r w:rsidR="007A0391">
        <w:t>.</w:t>
      </w:r>
    </w:p>
    <w:p w14:paraId="13DDA1D0" w14:textId="77777777" w:rsidR="002A0A59" w:rsidRDefault="00000000" w:rsidP="007A0391">
      <w:pPr>
        <w:pStyle w:val="Heading1"/>
      </w:pPr>
      <w:r>
        <w:t>1. High-Level Architecture and Software Requirement Specification</w:t>
      </w:r>
    </w:p>
    <w:p w14:paraId="6E9F5383" w14:textId="29767039" w:rsidR="00115BB8" w:rsidRDefault="00000000" w:rsidP="007A0391">
      <w:r>
        <w:br/>
      </w:r>
      <w:r w:rsidR="004B5DF0" w:rsidRPr="004B5DF0">
        <w:t xml:space="preserve">This project implements an </w:t>
      </w:r>
      <w:r w:rsidR="004B5DF0" w:rsidRPr="004B5DF0">
        <w:rPr>
          <w:b/>
          <w:bCs/>
        </w:rPr>
        <w:t>ESP32-based Vehicle Indicator Control System</w:t>
      </w:r>
      <w:r w:rsidR="004B5DF0" w:rsidRPr="004B5DF0">
        <w:t xml:space="preserve">, which allows controlling </w:t>
      </w:r>
      <w:r w:rsidR="004B5DF0" w:rsidRPr="004B5DF0">
        <w:rPr>
          <w:b/>
          <w:bCs/>
        </w:rPr>
        <w:t>left</w:t>
      </w:r>
      <w:r w:rsidR="004B5DF0" w:rsidRPr="004B5DF0">
        <w:t xml:space="preserve">, </w:t>
      </w:r>
      <w:r w:rsidR="004B5DF0" w:rsidRPr="004B5DF0">
        <w:rPr>
          <w:b/>
          <w:bCs/>
        </w:rPr>
        <w:t>right</w:t>
      </w:r>
      <w:r w:rsidR="004B5DF0" w:rsidRPr="004B5DF0">
        <w:t xml:space="preserve">, and </w:t>
      </w:r>
      <w:r w:rsidR="004B5DF0" w:rsidRPr="004B5DF0">
        <w:rPr>
          <w:b/>
          <w:bCs/>
        </w:rPr>
        <w:t>hazard</w:t>
      </w:r>
      <w:r w:rsidR="004B5DF0" w:rsidRPr="004B5DF0">
        <w:t xml:space="preserve"> indicator lights through </w:t>
      </w:r>
      <w:r w:rsidR="004B5DF0" w:rsidRPr="004B5DF0">
        <w:rPr>
          <w:b/>
          <w:bCs/>
        </w:rPr>
        <w:t>push-button inputs</w:t>
      </w:r>
      <w:r w:rsidR="004B5DF0" w:rsidRPr="004B5DF0">
        <w:t xml:space="preserve">. The system is developed in </w:t>
      </w:r>
      <w:r w:rsidR="004B5DF0" w:rsidRPr="004B5DF0">
        <w:rPr>
          <w:b/>
          <w:bCs/>
        </w:rPr>
        <w:t>C</w:t>
      </w:r>
      <w:r w:rsidR="004B5DF0" w:rsidRPr="004B5DF0">
        <w:t xml:space="preserve"> using a modular structure split between </w:t>
      </w:r>
      <w:r w:rsidR="004B5DF0" w:rsidRPr="004B5DF0">
        <w:rPr>
          <w:b/>
          <w:bCs/>
        </w:rPr>
        <w:t>driver and application layers</w:t>
      </w:r>
      <w:r w:rsidR="004B5DF0" w:rsidRPr="004B5DF0">
        <w:t>, and follows the assignment title:</w:t>
      </w:r>
      <w:r w:rsidR="004B5DF0" w:rsidRPr="004B5DF0">
        <w:br/>
      </w:r>
      <w:r w:rsidR="004B5DF0" w:rsidRPr="004B5DF0">
        <w:rPr>
          <w:b/>
          <w:bCs/>
        </w:rPr>
        <w:t>“Indicators Control Over Mobile Phones (using BLE Protocol)”</w:t>
      </w:r>
      <w:r w:rsidR="004B5DF0" w:rsidRPr="004B5DF0">
        <w:t xml:space="preserve"> </w:t>
      </w:r>
      <w:r w:rsidR="004B5DF0" w:rsidRPr="004B5DF0">
        <w:rPr>
          <w:i/>
          <w:iCs/>
        </w:rPr>
        <w:t>(BLE integration to be added in future)</w:t>
      </w:r>
      <w:r w:rsidR="004B5DF0" w:rsidRPr="004B5DF0">
        <w:t>.</w:t>
      </w:r>
    </w:p>
    <w:p w14:paraId="27418BC8" w14:textId="77777777" w:rsidR="007A0391" w:rsidRDefault="004B5DF0" w:rsidP="007A0391">
      <w:r w:rsidRPr="004B5DF0">
        <w:t xml:space="preserve"> Key Features Implemented</w:t>
      </w:r>
      <w:r w:rsidR="00FF1916">
        <w:t>:</w:t>
      </w:r>
    </w:p>
    <w:p w14:paraId="5C0C3051" w14:textId="17D6D1F6" w:rsidR="004B5DF0" w:rsidRDefault="004B5DF0" w:rsidP="007A0391">
      <w:pPr>
        <w:pStyle w:val="ListParagraph"/>
        <w:numPr>
          <w:ilvl w:val="0"/>
          <w:numId w:val="10"/>
        </w:numPr>
      </w:pPr>
      <w:r w:rsidRPr="004B5DF0">
        <w:t xml:space="preserve">1-second button hold detection using </w:t>
      </w:r>
      <w:r w:rsidRPr="007A0391">
        <w:rPr>
          <w:b/>
          <w:bCs/>
        </w:rPr>
        <w:t>hardware timers</w:t>
      </w:r>
      <w:r w:rsidRPr="004B5DF0">
        <w:t xml:space="preserve"> (no </w:t>
      </w:r>
      <w:proofErr w:type="spellStart"/>
      <w:r w:rsidRPr="004B5DF0">
        <w:t>FreeRTOS</w:t>
      </w:r>
      <w:proofErr w:type="spellEnd"/>
      <w:r w:rsidRPr="004B5DF0">
        <w:t xml:space="preserve"> timers used).</w:t>
      </w:r>
    </w:p>
    <w:p w14:paraId="655D5615" w14:textId="41862FAA" w:rsid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0D1B2E">
        <w:rPr>
          <w:b/>
          <w:bCs/>
        </w:rPr>
        <w:t>Left / Right Indicator Toggle</w:t>
      </w:r>
      <w:r w:rsidRPr="004B5DF0">
        <w:t>: Hold the respective button for 1 second to turn ON/OFF.</w:t>
      </w:r>
    </w:p>
    <w:p w14:paraId="5876B392" w14:textId="05907811" w:rsidR="007A0391" w:rsidRPr="004B5DF0" w:rsidRDefault="007A0391" w:rsidP="007A0391">
      <w:pPr>
        <w:pStyle w:val="ListParagraph"/>
        <w:numPr>
          <w:ilvl w:val="0"/>
          <w:numId w:val="10"/>
        </w:numPr>
        <w:spacing w:after="120" w:line="240" w:lineRule="auto"/>
      </w:pPr>
      <w:r>
        <w:t>Pressing opposite button switches indicator.</w:t>
      </w:r>
    </w:p>
    <w:p w14:paraId="7ACDDC66" w14:textId="5AA68697" w:rsidR="004B5DF0" w:rsidRP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0D1B2E">
        <w:rPr>
          <w:b/>
          <w:bCs/>
        </w:rPr>
        <w:t>Hazard Mode:</w:t>
      </w:r>
      <w:r w:rsidRPr="004B5DF0">
        <w:t xml:space="preserve"> Hold both buttons for 1 second to toggle hazard blinking mode.</w:t>
      </w:r>
    </w:p>
    <w:p w14:paraId="2F66D793" w14:textId="53DF5A4F" w:rsidR="004B5DF0" w:rsidRP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0D1B2E">
        <w:rPr>
          <w:b/>
          <w:bCs/>
        </w:rPr>
        <w:t>Hazard Exit</w:t>
      </w:r>
      <w:r w:rsidRPr="004B5DF0">
        <w:t>: Hold either button for 1 second while in hazard mode to turn off all indicators.</w:t>
      </w:r>
    </w:p>
    <w:p w14:paraId="2E7FAC47" w14:textId="3A986277" w:rsidR="004B5DF0" w:rsidRP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4B5DF0">
        <w:t xml:space="preserve">300ms LED Blinking logic (300ms ON, 300ms OFF) </w:t>
      </w:r>
      <w:r w:rsidRPr="000D1B2E">
        <w:rPr>
          <w:b/>
          <w:bCs/>
        </w:rPr>
        <w:t>using software timer logic</w:t>
      </w:r>
      <w:r w:rsidRPr="004B5DF0">
        <w:t>.</w:t>
      </w:r>
    </w:p>
    <w:p w14:paraId="0739303E" w14:textId="030639F0" w:rsidR="004B5DF0" w:rsidRPr="004B5DF0" w:rsidRDefault="004B5DF0" w:rsidP="007A0391">
      <w:pPr>
        <w:pStyle w:val="ListParagraph"/>
        <w:numPr>
          <w:ilvl w:val="0"/>
          <w:numId w:val="10"/>
        </w:numPr>
        <w:spacing w:after="120" w:line="240" w:lineRule="auto"/>
      </w:pPr>
      <w:r w:rsidRPr="004B5DF0">
        <w:t xml:space="preserve">100ms </w:t>
      </w:r>
      <w:r w:rsidRPr="000D1B2E">
        <w:rPr>
          <w:b/>
          <w:bCs/>
        </w:rPr>
        <w:t>Scheduler</w:t>
      </w:r>
      <w:r w:rsidRPr="004B5DF0">
        <w:t xml:space="preserve"> implemented via</w:t>
      </w:r>
      <w:r w:rsidRPr="000D1B2E">
        <w:rPr>
          <w:b/>
          <w:bCs/>
        </w:rPr>
        <w:t xml:space="preserve"> </w:t>
      </w:r>
      <w:proofErr w:type="spellStart"/>
      <w:r w:rsidRPr="000D1B2E">
        <w:rPr>
          <w:b/>
          <w:bCs/>
        </w:rPr>
        <w:t>FreeRTOS</w:t>
      </w:r>
      <w:proofErr w:type="spellEnd"/>
      <w:r w:rsidRPr="004B5DF0">
        <w:t xml:space="preserve"> tasks for base and application software updates.</w:t>
      </w:r>
    </w:p>
    <w:p w14:paraId="6723A167" w14:textId="77777777" w:rsidR="00FF1916" w:rsidRPr="000D1B2E" w:rsidRDefault="004B5DF0" w:rsidP="007A0391">
      <w:pPr>
        <w:pStyle w:val="ListParagraph"/>
        <w:numPr>
          <w:ilvl w:val="0"/>
          <w:numId w:val="10"/>
        </w:numPr>
        <w:spacing w:after="120" w:line="240" w:lineRule="auto"/>
        <w:rPr>
          <w:b/>
          <w:bCs/>
        </w:rPr>
      </w:pPr>
      <w:r w:rsidRPr="000D1B2E">
        <w:rPr>
          <w:b/>
          <w:bCs/>
        </w:rPr>
        <w:t xml:space="preserve">UART Logging of: </w:t>
      </w:r>
    </w:p>
    <w:p w14:paraId="00285946" w14:textId="77777777" w:rsidR="00FF1916" w:rsidRDefault="004B5DF0" w:rsidP="007A0391">
      <w:pPr>
        <w:pStyle w:val="ListParagraph"/>
        <w:numPr>
          <w:ilvl w:val="0"/>
          <w:numId w:val="11"/>
        </w:numPr>
        <w:spacing w:after="120"/>
      </w:pPr>
      <w:r w:rsidRPr="004B5DF0">
        <w:t>Button press and release events</w:t>
      </w:r>
    </w:p>
    <w:p w14:paraId="25C74093" w14:textId="77777777" w:rsidR="00FF1916" w:rsidRDefault="004B5DF0" w:rsidP="007A0391">
      <w:pPr>
        <w:pStyle w:val="ListParagraph"/>
        <w:numPr>
          <w:ilvl w:val="0"/>
          <w:numId w:val="11"/>
        </w:numPr>
        <w:spacing w:after="120"/>
      </w:pPr>
      <w:r w:rsidRPr="004B5DF0">
        <w:t>Indicator mode transitions</w:t>
      </w:r>
    </w:p>
    <w:p w14:paraId="6CF38F28" w14:textId="435A6DEC" w:rsidR="000D1B2E" w:rsidRPr="004B5DF0" w:rsidRDefault="004B5DF0" w:rsidP="007A0391">
      <w:pPr>
        <w:pStyle w:val="ListParagraph"/>
        <w:numPr>
          <w:ilvl w:val="0"/>
          <w:numId w:val="11"/>
        </w:numPr>
        <w:spacing w:after="120"/>
      </w:pPr>
      <w:r w:rsidRPr="004B5DF0">
        <w:t>LED ON/OFF status with real-time updates</w:t>
      </w:r>
      <w:r w:rsidR="00FF1916">
        <w:t>.</w:t>
      </w:r>
    </w:p>
    <w:p w14:paraId="17985FA0" w14:textId="77777777" w:rsidR="000D1B2E" w:rsidRPr="000D1B2E" w:rsidRDefault="004B5DF0" w:rsidP="007A0391">
      <w:pPr>
        <w:pStyle w:val="ListParagraph"/>
        <w:numPr>
          <w:ilvl w:val="0"/>
          <w:numId w:val="15"/>
        </w:numPr>
        <w:rPr>
          <w:b/>
          <w:bCs/>
        </w:rPr>
      </w:pPr>
      <w:r w:rsidRPr="000D1B2E">
        <w:rPr>
          <w:b/>
          <w:bCs/>
        </w:rPr>
        <w:t>Hardware Abstraction Drivers:</w:t>
      </w:r>
      <w:r w:rsidR="00FF1916" w:rsidRPr="000D1B2E">
        <w:rPr>
          <w:b/>
          <w:bCs/>
        </w:rPr>
        <w:t xml:space="preserve"> </w:t>
      </w:r>
    </w:p>
    <w:p w14:paraId="3B4752B3" w14:textId="59EDEC8A" w:rsidR="00FF1916" w:rsidRDefault="00FF1916" w:rsidP="007A0391">
      <w:pPr>
        <w:pStyle w:val="ListParagraph"/>
        <w:numPr>
          <w:ilvl w:val="1"/>
          <w:numId w:val="12"/>
        </w:numPr>
      </w:pPr>
      <w:proofErr w:type="spellStart"/>
      <w:r w:rsidRPr="004B5DF0">
        <w:t>gpio_driver</w:t>
      </w:r>
      <w:proofErr w:type="spellEnd"/>
      <w:r w:rsidRPr="004B5DF0">
        <w:t xml:space="preserve">: For reading push-button inputs and initializing </w:t>
      </w:r>
      <w:r w:rsidRPr="000D1B2E">
        <w:rPr>
          <w:b/>
          <w:bCs/>
        </w:rPr>
        <w:t>GPIOs</w:t>
      </w:r>
      <w:r w:rsidRPr="004B5DF0">
        <w:t>.</w:t>
      </w:r>
    </w:p>
    <w:p w14:paraId="3A3C8388" w14:textId="77777777" w:rsidR="00FF1916" w:rsidRDefault="00FF1916" w:rsidP="007A0391">
      <w:pPr>
        <w:pStyle w:val="ListParagraph"/>
        <w:numPr>
          <w:ilvl w:val="1"/>
          <w:numId w:val="12"/>
        </w:numPr>
      </w:pPr>
      <w:proofErr w:type="spellStart"/>
      <w:r w:rsidRPr="004B5DF0">
        <w:t>pwm_driver</w:t>
      </w:r>
      <w:proofErr w:type="spellEnd"/>
      <w:r w:rsidRPr="004B5DF0">
        <w:t xml:space="preserve">: Controls LED brightness and toggling using </w:t>
      </w:r>
      <w:r w:rsidRPr="000D1B2E">
        <w:rPr>
          <w:b/>
          <w:bCs/>
        </w:rPr>
        <w:t>ESP32 LEDC PWM.</w:t>
      </w:r>
    </w:p>
    <w:p w14:paraId="7DA892E3" w14:textId="0F9E664F" w:rsidR="00FF1916" w:rsidRDefault="00FF1916" w:rsidP="007A0391">
      <w:pPr>
        <w:pStyle w:val="ListParagraph"/>
        <w:numPr>
          <w:ilvl w:val="1"/>
          <w:numId w:val="12"/>
        </w:numPr>
      </w:pPr>
      <w:proofErr w:type="spellStart"/>
      <w:r w:rsidRPr="004B5DF0">
        <w:t>hw_timer_driver</w:t>
      </w:r>
      <w:proofErr w:type="spellEnd"/>
      <w:r w:rsidRPr="004B5DF0">
        <w:t>:  hardware timer for detecting 1-second button holds.</w:t>
      </w:r>
    </w:p>
    <w:p w14:paraId="01301828" w14:textId="77777777" w:rsidR="00FF1916" w:rsidRDefault="00FF1916" w:rsidP="007A0391">
      <w:pPr>
        <w:pStyle w:val="ListParagraph"/>
        <w:numPr>
          <w:ilvl w:val="0"/>
          <w:numId w:val="12"/>
        </w:numPr>
      </w:pPr>
      <w:r w:rsidRPr="000D1B2E">
        <w:rPr>
          <w:rStyle w:val="Strong"/>
        </w:rPr>
        <w:t>TTL-Based UART Logging</w:t>
      </w:r>
      <w:r>
        <w:t xml:space="preserve">: Implemented using </w:t>
      </w:r>
      <w:r w:rsidRPr="000D1B2E">
        <w:rPr>
          <w:rStyle w:val="Strong"/>
        </w:rPr>
        <w:t>HW-417-V1.2 USB to TTL Converter</w:t>
      </w:r>
      <w:r w:rsidRPr="000D1B2E">
        <w:t xml:space="preserve"> and </w:t>
      </w:r>
      <w:r w:rsidRPr="000D1B2E">
        <w:rPr>
          <w:rStyle w:val="Strong"/>
        </w:rPr>
        <w:t>Tera Term</w:t>
      </w:r>
      <w:r w:rsidRPr="000D1B2E">
        <w:rPr>
          <w:b/>
          <w:bCs/>
        </w:rPr>
        <w:t>.</w:t>
      </w:r>
    </w:p>
    <w:p w14:paraId="054A2202" w14:textId="77777777" w:rsidR="000D1B2E" w:rsidRDefault="00FF1916" w:rsidP="007A0391">
      <w:pPr>
        <w:pStyle w:val="ListParagraph"/>
        <w:numPr>
          <w:ilvl w:val="1"/>
          <w:numId w:val="12"/>
        </w:numPr>
      </w:pPr>
      <w:r>
        <w:t>Full serial logs are captured externally for debugging and documentation.</w:t>
      </w:r>
    </w:p>
    <w:p w14:paraId="3D6AB330" w14:textId="64943A45" w:rsidR="00FF1916" w:rsidRDefault="009650B1" w:rsidP="009650B1">
      <w:pPr>
        <w:pStyle w:val="ListParagraph"/>
        <w:ind w:left="1440"/>
      </w:pPr>
      <w:r>
        <w:t>(</w:t>
      </w:r>
      <w:r w:rsidR="00FF1916">
        <w:t>UART logs saved via Tera Term are included in project submission.</w:t>
      </w:r>
      <w:r>
        <w:t>)</w:t>
      </w:r>
    </w:p>
    <w:p w14:paraId="54BC6005" w14:textId="77777777" w:rsidR="002A0A59" w:rsidRDefault="00000000" w:rsidP="007A0391">
      <w:pPr>
        <w:pStyle w:val="Heading1"/>
      </w:pPr>
      <w:r>
        <w:lastRenderedPageBreak/>
        <w:t>2. GitHub Repository</w:t>
      </w:r>
    </w:p>
    <w:p w14:paraId="59BC8305" w14:textId="7D94F8D3" w:rsidR="002A0A59" w:rsidRDefault="00C52473" w:rsidP="007A0391">
      <w:hyperlink r:id="rId6" w:history="1">
        <w:r w:rsidR="00000000" w:rsidRPr="00C52473">
          <w:rPr>
            <w:rStyle w:val="Hyperlink"/>
          </w:rPr>
          <w:t>https://github.com/vivekanandaramanu/esp32-indicator-system</w:t>
        </w:r>
      </w:hyperlink>
    </w:p>
    <w:p w14:paraId="2FFB438A" w14:textId="77777777" w:rsidR="002A0A59" w:rsidRDefault="00000000" w:rsidP="007A0391">
      <w:pPr>
        <w:pStyle w:val="Heading1"/>
      </w:pPr>
      <w:r>
        <w:t>3. Google Drive Video Recording</w:t>
      </w:r>
    </w:p>
    <w:p w14:paraId="555ACE1D" w14:textId="609A6371" w:rsidR="002A0A59" w:rsidRDefault="00C52473" w:rsidP="007A0391">
      <w:hyperlink r:id="rId7" w:history="1">
        <w:r w:rsidR="00000000" w:rsidRPr="00C52473">
          <w:rPr>
            <w:rStyle w:val="Hyperlink"/>
          </w:rPr>
          <w:t>https://drive.google.com/file/d/1q4hKbzImOk4m6uuVi8Ycv6JALjvGyG4a/view?usp=sharing</w:t>
        </w:r>
      </w:hyperlink>
    </w:p>
    <w:p w14:paraId="17A2053B" w14:textId="77777777" w:rsidR="002A0A59" w:rsidRDefault="00000000" w:rsidP="007A0391">
      <w:pPr>
        <w:pStyle w:val="Heading1"/>
      </w:pPr>
      <w:r>
        <w:t>4. UART Log File</w:t>
      </w:r>
    </w:p>
    <w:p w14:paraId="3DAF61FB" w14:textId="77777777" w:rsidR="002A0A59" w:rsidRDefault="00000000" w:rsidP="007A0391">
      <w:r>
        <w:t>Log captured using HW-417-V1.2 USB to TTL module and Tera Term.</w:t>
      </w:r>
    </w:p>
    <w:p w14:paraId="0A8ACB19" w14:textId="1403196E" w:rsidR="00C52473" w:rsidRDefault="00C52473" w:rsidP="007A0391">
      <w:hyperlink r:id="rId8" w:history="1">
        <w:r w:rsidRPr="00C52473">
          <w:rPr>
            <w:rStyle w:val="Hyperlink"/>
          </w:rPr>
          <w:t>https://github.com/vivekanandaramanu/esp32-indicator-system/blob/main/indicator_log.txt</w:t>
        </w:r>
      </w:hyperlink>
    </w:p>
    <w:p w14:paraId="4BAC762C" w14:textId="1C833813" w:rsidR="00C52473" w:rsidRDefault="00C52473" w:rsidP="007A0391">
      <w:r>
        <w:t>OR</w:t>
      </w:r>
    </w:p>
    <w:p w14:paraId="367E45F6" w14:textId="11F30EB2" w:rsidR="00C52473" w:rsidRDefault="00C52473" w:rsidP="007A0391">
      <w:hyperlink r:id="rId9" w:history="1">
        <w:r w:rsidRPr="00C52473">
          <w:rPr>
            <w:rStyle w:val="Hyperlink"/>
          </w:rPr>
          <w:t>https://github.com/vivekanandaramanu/esp32-indicator-system</w:t>
        </w:r>
      </w:hyperlink>
    </w:p>
    <w:p w14:paraId="0C4EA0D8" w14:textId="77777777" w:rsidR="002A0A59" w:rsidRDefault="00000000" w:rsidP="007A0391">
      <w:r>
        <w:t>See: indicator_log.txt</w:t>
      </w:r>
    </w:p>
    <w:p w14:paraId="73D00316" w14:textId="12312BAC" w:rsidR="00115BB8" w:rsidRDefault="00115BB8" w:rsidP="007A0391">
      <w:pPr>
        <w:pStyle w:val="Heading1"/>
      </w:pPr>
      <w:r>
        <w:t>Note on MATLAB Simulink Integration</w:t>
      </w:r>
    </w:p>
    <w:p w14:paraId="0E136AEA" w14:textId="10654C48" w:rsidR="00115BB8" w:rsidRDefault="00115BB8" w:rsidP="007A0391">
      <w:r>
        <w:t xml:space="preserve">Although the assignment specifies Simulink-based application logic generation and integration, this part has not yet been completed. The logic has been modularly implemented in the </w:t>
      </w:r>
      <w:r w:rsidRPr="00115BB8">
        <w:rPr>
          <w:b/>
          <w:bCs/>
        </w:rPr>
        <w:t>“</w:t>
      </w:r>
      <w:proofErr w:type="spellStart"/>
      <w:r w:rsidRPr="00115BB8">
        <w:rPr>
          <w:b/>
          <w:bCs/>
        </w:rPr>
        <w:t>indicator_app.c</w:t>
      </w:r>
      <w:proofErr w:type="spellEnd"/>
      <w:r w:rsidRPr="00115BB8">
        <w:rPr>
          <w:b/>
          <w:bCs/>
        </w:rPr>
        <w:t>”</w:t>
      </w:r>
      <w:r>
        <w:t xml:space="preserve"> file for now. The project is structured such that future integration of Simulink-generated code into the application layer will be straightforward. This will be updated in the documentation once completed.</w:t>
      </w:r>
    </w:p>
    <w:p w14:paraId="19F959AB" w14:textId="48406A6A" w:rsidR="00115BB8" w:rsidRDefault="00115BB8" w:rsidP="007A0391">
      <w:pPr>
        <w:pStyle w:val="Heading1"/>
      </w:pPr>
      <w:r>
        <w:t>Known Limitations</w:t>
      </w:r>
    </w:p>
    <w:p w14:paraId="0DF1B39D" w14:textId="21A5B04D" w:rsidR="00115BB8" w:rsidRDefault="00115BB8" w:rsidP="007A0391">
      <w:r>
        <w:t xml:space="preserve">- Button-based indicator switching mechanism can be further improved using </w:t>
      </w:r>
      <w:r w:rsidRPr="000D1B2E">
        <w:rPr>
          <w:b/>
          <w:bCs/>
        </w:rPr>
        <w:t xml:space="preserve">button latching </w:t>
      </w:r>
      <w:r>
        <w:t>to handle overlaps better.</w:t>
      </w:r>
      <w:r>
        <w:br/>
        <w:t>- Hazard mode toggling while buttons are pressed simultaneously may need timing fine-tuning.</w:t>
      </w:r>
      <w:r>
        <w:br/>
        <w:t>- The current solution meets functional requirements but will be improved further post-deadline.</w:t>
      </w:r>
    </w:p>
    <w:p w14:paraId="42986F93" w14:textId="39C2283E" w:rsidR="002A0A59" w:rsidRDefault="00000000" w:rsidP="007A0391">
      <w:r>
        <w:br/>
      </w:r>
      <w:r>
        <w:br/>
      </w:r>
    </w:p>
    <w:sectPr w:rsidR="002A0A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294760"/>
    <w:multiLevelType w:val="hybridMultilevel"/>
    <w:tmpl w:val="FB56CC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A254EC"/>
    <w:multiLevelType w:val="hybridMultilevel"/>
    <w:tmpl w:val="56009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C5F5A"/>
    <w:multiLevelType w:val="hybridMultilevel"/>
    <w:tmpl w:val="EC4A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E152C"/>
    <w:multiLevelType w:val="hybridMultilevel"/>
    <w:tmpl w:val="BC64E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25A86"/>
    <w:multiLevelType w:val="multilevel"/>
    <w:tmpl w:val="2FF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526A4"/>
    <w:multiLevelType w:val="hybridMultilevel"/>
    <w:tmpl w:val="136A2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7481233">
    <w:abstractNumId w:val="8"/>
  </w:num>
  <w:num w:numId="2" w16cid:durableId="1521822499">
    <w:abstractNumId w:val="6"/>
  </w:num>
  <w:num w:numId="3" w16cid:durableId="1990550215">
    <w:abstractNumId w:val="5"/>
  </w:num>
  <w:num w:numId="4" w16cid:durableId="2126348285">
    <w:abstractNumId w:val="4"/>
  </w:num>
  <w:num w:numId="5" w16cid:durableId="5136049">
    <w:abstractNumId w:val="7"/>
  </w:num>
  <w:num w:numId="6" w16cid:durableId="799760845">
    <w:abstractNumId w:val="3"/>
  </w:num>
  <w:num w:numId="7" w16cid:durableId="688216442">
    <w:abstractNumId w:val="2"/>
  </w:num>
  <w:num w:numId="8" w16cid:durableId="2044748816">
    <w:abstractNumId w:val="1"/>
  </w:num>
  <w:num w:numId="9" w16cid:durableId="354775811">
    <w:abstractNumId w:val="0"/>
  </w:num>
  <w:num w:numId="10" w16cid:durableId="1688480915">
    <w:abstractNumId w:val="10"/>
  </w:num>
  <w:num w:numId="11" w16cid:durableId="517739405">
    <w:abstractNumId w:val="9"/>
  </w:num>
  <w:num w:numId="12" w16cid:durableId="907033829">
    <w:abstractNumId w:val="11"/>
  </w:num>
  <w:num w:numId="13" w16cid:durableId="423191439">
    <w:abstractNumId w:val="13"/>
  </w:num>
  <w:num w:numId="14" w16cid:durableId="1507791805">
    <w:abstractNumId w:val="14"/>
  </w:num>
  <w:num w:numId="15" w16cid:durableId="5396343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B2E"/>
    <w:rsid w:val="00115BB8"/>
    <w:rsid w:val="0015074B"/>
    <w:rsid w:val="0029639D"/>
    <w:rsid w:val="002A0A59"/>
    <w:rsid w:val="00326F90"/>
    <w:rsid w:val="004B5DF0"/>
    <w:rsid w:val="006F6A83"/>
    <w:rsid w:val="007A0391"/>
    <w:rsid w:val="009650B1"/>
    <w:rsid w:val="00AA1D8D"/>
    <w:rsid w:val="00AC69ED"/>
    <w:rsid w:val="00B47730"/>
    <w:rsid w:val="00B607FD"/>
    <w:rsid w:val="00C52473"/>
    <w:rsid w:val="00CA70F1"/>
    <w:rsid w:val="00CB0664"/>
    <w:rsid w:val="00ED458D"/>
    <w:rsid w:val="00FC693F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8352A"/>
  <w14:defaultImageDpi w14:val="300"/>
  <w15:docId w15:val="{1BCC3A3F-57E1-4664-AB66-A7410C1C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47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F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524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anandaramanu/esp32-indicator-system/blob/main/indicator_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q4hKbzImOk4m6uuVi8Ycv6JALjvGyG4a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vekanandaramanu/esp32-indicator-syste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vekanandaramanu/esp32-indicator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Raman Vivekanada Uppula</cp:lastModifiedBy>
  <cp:revision>4</cp:revision>
  <dcterms:created xsi:type="dcterms:W3CDTF">2013-12-23T23:15:00Z</dcterms:created>
  <dcterms:modified xsi:type="dcterms:W3CDTF">2025-07-21T02:17:00Z</dcterms:modified>
  <cp:category/>
</cp:coreProperties>
</file>